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50162495"/>
        <w:docPartObj>
          <w:docPartGallery w:val="Cover Pages"/>
          <w:docPartUnique/>
        </w:docPartObj>
      </w:sdtPr>
      <w:sdtContent>
        <w:p w14:paraId="37D4613D" w14:textId="2F1DE569" w:rsidR="00F64C6F" w:rsidRDefault="00F64C6F">
          <w:r>
            <w:rPr>
              <w:noProof/>
            </w:rPr>
            <mc:AlternateContent>
              <mc:Choice Requires="wpg">
                <w:drawing>
                  <wp:anchor distT="0" distB="0" distL="114300" distR="114300" simplePos="0" relativeHeight="251662336" behindDoc="0" locked="0" layoutInCell="1" allowOverlap="1" wp14:anchorId="69A33334" wp14:editId="34F04E1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BD0378"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7" o:title="" recolor="t" rotate="t" type="frame"/>
                    </v:rect>
                    <w10:wrap anchorx="page" anchory="page"/>
                  </v:group>
                </w:pict>
              </mc:Fallback>
            </mc:AlternateContent>
          </w:r>
        </w:p>
        <w:p w14:paraId="36AA52DB" w14:textId="28F6B36E" w:rsidR="00F64C6F" w:rsidRDefault="00233EA3">
          <w:pPr>
            <w:rPr>
              <w:rFonts w:asciiTheme="majorHAnsi" w:eastAsiaTheme="majorEastAsia" w:hAnsiTheme="majorHAnsi" w:cstheme="majorBidi"/>
              <w:b/>
              <w:bCs/>
              <w:color w:val="4F81BD" w:themeColor="accent1"/>
              <w:sz w:val="26"/>
              <w:szCs w:val="26"/>
            </w:rPr>
          </w:pPr>
          <w:r>
            <w:rPr>
              <w:noProof/>
            </w:rPr>
            <mc:AlternateContent>
              <mc:Choice Requires="wps">
                <w:drawing>
                  <wp:anchor distT="0" distB="0" distL="114300" distR="114300" simplePos="0" relativeHeight="251659264" behindDoc="0" locked="0" layoutInCell="1" allowOverlap="1" wp14:anchorId="46B8337B" wp14:editId="2201B354">
                    <wp:simplePos x="0" y="0"/>
                    <wp:positionH relativeFrom="page">
                      <wp:posOffset>228600</wp:posOffset>
                    </wp:positionH>
                    <wp:positionV relativeFrom="page">
                      <wp:posOffset>3375660</wp:posOffset>
                    </wp:positionV>
                    <wp:extent cx="6659880" cy="1752600"/>
                    <wp:effectExtent l="0" t="0" r="0" b="0"/>
                    <wp:wrapSquare wrapText="bothSides"/>
                    <wp:docPr id="154" name="Text Box 163"/>
                    <wp:cNvGraphicFramePr/>
                    <a:graphic xmlns:a="http://schemas.openxmlformats.org/drawingml/2006/main">
                      <a:graphicData uri="http://schemas.microsoft.com/office/word/2010/wordprocessingShape">
                        <wps:wsp>
                          <wps:cNvSpPr txBox="1"/>
                          <wps:spPr>
                            <a:xfrm>
                              <a:off x="0" y="0"/>
                              <a:ext cx="6659880" cy="175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FB9D1" w14:textId="7E95B4C6" w:rsidR="00F64C6F" w:rsidRDefault="00F64C6F" w:rsidP="003D16AE">
                                <w:pPr>
                                  <w:spacing w:before="240"/>
                                  <w:jc w:val="center"/>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Report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F84A82" w14:textId="59AF4F66" w:rsidR="00F64C6F" w:rsidRDefault="00F64C6F" w:rsidP="003D16AE">
                                    <w:pPr>
                                      <w:spacing w:before="240"/>
                                      <w:jc w:val="center"/>
                                      <w:rPr>
                                        <w:smallCaps/>
                                        <w:color w:val="404040" w:themeColor="text1" w:themeTint="BF"/>
                                        <w:sz w:val="36"/>
                                        <w:szCs w:val="36"/>
                                      </w:rPr>
                                    </w:pPr>
                                    <w:r>
                                      <w:rPr>
                                        <w:color w:val="404040" w:themeColor="text1" w:themeTint="BF"/>
                                        <w:sz w:val="36"/>
                                        <w:szCs w:val="36"/>
                                      </w:rPr>
                                      <w:t>Payroll Management System</w:t>
                                    </w:r>
                                    <w:r w:rsidR="00C411D2">
                                      <w:rPr>
                                        <w:color w:val="404040" w:themeColor="text1" w:themeTint="BF"/>
                                        <w:sz w:val="36"/>
                                        <w:szCs w:val="36"/>
                                      </w:rPr>
                                      <w:t xml:space="preserve"> (</w:t>
                                    </w:r>
                                    <w:r w:rsidR="00CA4246">
                                      <w:rPr>
                                        <w:color w:val="404040" w:themeColor="text1" w:themeTint="BF"/>
                                        <w:sz w:val="36"/>
                                        <w:szCs w:val="36"/>
                                      </w:rPr>
                                      <w:t>Group-6</w:t>
                                    </w:r>
                                    <w:r w:rsidR="00C411D2">
                                      <w:rPr>
                                        <w:color w:val="404040" w:themeColor="text1" w:themeTint="BF"/>
                                        <w:sz w:val="36"/>
                                        <w:szCs w:val="36"/>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6B8337B" id="_x0000_t202" coordsize="21600,21600" o:spt="202" path="m,l,21600r21600,l21600,xe">
                    <v:stroke joinstyle="miter"/>
                    <v:path gradientshapeok="t" o:connecttype="rect"/>
                  </v:shapetype>
                  <v:shape id="Text Box 163" o:spid="_x0000_s1026" type="#_x0000_t202" style="position:absolute;margin-left:18pt;margin-top:265.8pt;width:524.4pt;height:13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" filled="f" stroked="f" strokeweight=".5pt">
                    <v:textbox inset="126pt,0,54pt,0">
                      <w:txbxContent>
                        <w:p w14:paraId="202FB9D1" w14:textId="7E95B4C6" w:rsidR="00F64C6F" w:rsidRDefault="00F64C6F" w:rsidP="003D16AE">
                          <w:pPr>
                            <w:spacing w:before="240"/>
                            <w:jc w:val="center"/>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Report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F84A82" w14:textId="59AF4F66" w:rsidR="00F64C6F" w:rsidRDefault="00F64C6F" w:rsidP="003D16AE">
                              <w:pPr>
                                <w:spacing w:before="240"/>
                                <w:jc w:val="center"/>
                                <w:rPr>
                                  <w:smallCaps/>
                                  <w:color w:val="404040" w:themeColor="text1" w:themeTint="BF"/>
                                  <w:sz w:val="36"/>
                                  <w:szCs w:val="36"/>
                                </w:rPr>
                              </w:pPr>
                              <w:r>
                                <w:rPr>
                                  <w:color w:val="404040" w:themeColor="text1" w:themeTint="BF"/>
                                  <w:sz w:val="36"/>
                                  <w:szCs w:val="36"/>
                                </w:rPr>
                                <w:t>Payroll Management System</w:t>
                              </w:r>
                              <w:r w:rsidR="00C411D2">
                                <w:rPr>
                                  <w:color w:val="404040" w:themeColor="text1" w:themeTint="BF"/>
                                  <w:sz w:val="36"/>
                                  <w:szCs w:val="36"/>
                                </w:rPr>
                                <w:t xml:space="preserve"> (</w:t>
                              </w:r>
                              <w:r w:rsidR="00CA4246">
                                <w:rPr>
                                  <w:color w:val="404040" w:themeColor="text1" w:themeTint="BF"/>
                                  <w:sz w:val="36"/>
                                  <w:szCs w:val="36"/>
                                </w:rPr>
                                <w:t>Group-6</w:t>
                              </w:r>
                              <w:r w:rsidR="00C411D2">
                                <w:rPr>
                                  <w:color w:val="404040" w:themeColor="text1" w:themeTint="BF"/>
                                  <w:sz w:val="36"/>
                                  <w:szCs w:val="36"/>
                                </w:rPr>
                                <w:t>)</w:t>
                              </w:r>
                            </w:p>
                          </w:sdtContent>
                        </w:sdt>
                      </w:txbxContent>
                    </v:textbox>
                    <w10:wrap type="square" anchorx="page" anchory="page"/>
                  </v:shape>
                </w:pict>
              </mc:Fallback>
            </mc:AlternateContent>
          </w:r>
          <w:r w:rsidR="00F64C6F">
            <w:br w:type="page"/>
          </w:r>
        </w:p>
      </w:sdtContent>
    </w:sdt>
    <w:p w14:paraId="3E9B252C" w14:textId="7586279B" w:rsidR="00EA14AF" w:rsidRDefault="00000000">
      <w:pPr>
        <w:pStyle w:val="Heading2"/>
      </w:pPr>
      <w:r>
        <w:lastRenderedPageBreak/>
        <w:t>1. Introduction</w:t>
      </w:r>
    </w:p>
    <w:p w14:paraId="60EDE585" w14:textId="77777777" w:rsidR="00EA14AF" w:rsidRDefault="00000000">
      <w:pPr>
        <w:pStyle w:val="Heading3"/>
      </w:pPr>
      <w:r>
        <w:t>Objective of the Project:</w:t>
      </w:r>
    </w:p>
    <w:p w14:paraId="5104C5FA" w14:textId="77777777" w:rsidR="003B3ED8" w:rsidRDefault="00D83F24">
      <w:pPr>
        <w:pStyle w:val="Heading3"/>
        <w:rPr>
          <w:rFonts w:asciiTheme="minorHAnsi" w:eastAsiaTheme="minorEastAsia" w:hAnsiTheme="minorHAnsi" w:cstheme="minorBidi"/>
          <w:b w:val="0"/>
          <w:bCs w:val="0"/>
          <w:color w:val="auto"/>
        </w:rPr>
      </w:pPr>
      <w:r w:rsidRPr="00D83F24">
        <w:rPr>
          <w:rFonts w:asciiTheme="minorHAnsi" w:eastAsiaTheme="minorEastAsia" w:hAnsiTheme="minorHAnsi" w:cstheme="minorBidi"/>
          <w:b w:val="0"/>
          <w:bCs w:val="0"/>
          <w:color w:val="auto"/>
        </w:rPr>
        <w:t xml:space="preserve">A safe and effective platform for handling employee payroll is what the Payroll Management System seeks to establish. This entails utilizing MySQL and Node.js to automate tax deductions, salary computations, and the maintenance of thorough records. In order to minimize human </w:t>
      </w:r>
      <w:proofErr w:type="spellStart"/>
      <w:r w:rsidRPr="00D83F24">
        <w:rPr>
          <w:rFonts w:asciiTheme="minorHAnsi" w:eastAsiaTheme="minorEastAsia" w:hAnsiTheme="minorHAnsi" w:cstheme="minorBidi"/>
          <w:b w:val="0"/>
          <w:bCs w:val="0"/>
          <w:color w:val="auto"/>
        </w:rPr>
        <w:t>labour</w:t>
      </w:r>
      <w:proofErr w:type="spellEnd"/>
      <w:r w:rsidRPr="00D83F24">
        <w:rPr>
          <w:rFonts w:asciiTheme="minorHAnsi" w:eastAsiaTheme="minorEastAsia" w:hAnsiTheme="minorHAnsi" w:cstheme="minorBidi"/>
          <w:b w:val="0"/>
          <w:bCs w:val="0"/>
          <w:color w:val="auto"/>
        </w:rPr>
        <w:t xml:space="preserve"> and guarantee accuracy and compliance, the system aims to streamline and simplify payroll activities.</w:t>
      </w:r>
    </w:p>
    <w:p w14:paraId="6D654F9A" w14:textId="381D2442" w:rsidR="00EA14AF" w:rsidRDefault="00000000">
      <w:pPr>
        <w:pStyle w:val="Heading3"/>
      </w:pPr>
      <w:r>
        <w:t>Relevance:</w:t>
      </w:r>
    </w:p>
    <w:p w14:paraId="585B7C49" w14:textId="77777777" w:rsidR="00AF6944" w:rsidRDefault="00AF6944">
      <w:pPr>
        <w:pStyle w:val="Heading2"/>
        <w:rPr>
          <w:rFonts w:asciiTheme="minorHAnsi" w:eastAsiaTheme="minorEastAsia" w:hAnsiTheme="minorHAnsi" w:cstheme="minorBidi"/>
          <w:b w:val="0"/>
          <w:bCs w:val="0"/>
          <w:color w:val="auto"/>
          <w:sz w:val="22"/>
          <w:szCs w:val="22"/>
        </w:rPr>
      </w:pPr>
      <w:r w:rsidRPr="00AF6944">
        <w:rPr>
          <w:rFonts w:asciiTheme="minorHAnsi" w:eastAsiaTheme="minorEastAsia" w:hAnsiTheme="minorHAnsi" w:cstheme="minorBidi"/>
          <w:b w:val="0"/>
          <w:bCs w:val="0"/>
          <w:color w:val="auto"/>
          <w:sz w:val="22"/>
          <w:szCs w:val="22"/>
        </w:rPr>
        <w:t>Any business needs payroll systems because they guarantee employee happiness by making accurate and on-time payments. Additionally, they are essential to fulfilling legal obligations like tax compliance. Payroll process automation lowers mistakes, improves operational effectiveness, and offers scalability to meet expanding organizational requirements.</w:t>
      </w:r>
    </w:p>
    <w:p w14:paraId="734BAB3E" w14:textId="3F631CFA" w:rsidR="00EA14AF" w:rsidRDefault="00000000">
      <w:pPr>
        <w:pStyle w:val="Heading2"/>
      </w:pPr>
      <w:r>
        <w:t>2. Background</w:t>
      </w:r>
    </w:p>
    <w:p w14:paraId="38F54EFA" w14:textId="77777777" w:rsidR="00EA14AF" w:rsidRDefault="00000000">
      <w:pPr>
        <w:pStyle w:val="Heading3"/>
      </w:pPr>
      <w:r>
        <w:t>Overview:</w:t>
      </w:r>
    </w:p>
    <w:p w14:paraId="4FF8FE89" w14:textId="77777777" w:rsidR="008E0008" w:rsidRDefault="008E0008">
      <w:pPr>
        <w:pStyle w:val="Heading3"/>
        <w:rPr>
          <w:rFonts w:asciiTheme="minorHAnsi" w:eastAsiaTheme="minorEastAsia" w:hAnsiTheme="minorHAnsi" w:cstheme="minorBidi"/>
          <w:b w:val="0"/>
          <w:bCs w:val="0"/>
          <w:color w:val="auto"/>
        </w:rPr>
      </w:pPr>
      <w:r w:rsidRPr="008E0008">
        <w:rPr>
          <w:rFonts w:asciiTheme="minorHAnsi" w:eastAsiaTheme="minorEastAsia" w:hAnsiTheme="minorHAnsi" w:cstheme="minorBidi"/>
          <w:b w:val="0"/>
          <w:bCs w:val="0"/>
          <w:color w:val="auto"/>
        </w:rPr>
        <w:t>From figuring out employee salaries and tax deductions to keeping precise payment records, payroll administration includes a variety of tasks. Innovative solutions like the one suggested in this project are necessary since traditional systems frequently find it difficult to adjust to the contemporary needs for automation and real-time data processing.</w:t>
      </w:r>
    </w:p>
    <w:p w14:paraId="792CF6AF" w14:textId="140CF3FD" w:rsidR="00EA14AF" w:rsidRDefault="00000000">
      <w:pPr>
        <w:pStyle w:val="Heading3"/>
      </w:pPr>
      <w:r>
        <w:t>Existing Knowledge:</w:t>
      </w:r>
    </w:p>
    <w:p w14:paraId="5E538A8F" w14:textId="77777777" w:rsidR="00417FA4" w:rsidRDefault="00417FA4">
      <w:pPr>
        <w:pStyle w:val="Heading3"/>
        <w:rPr>
          <w:rFonts w:asciiTheme="minorHAnsi" w:eastAsiaTheme="minorEastAsia" w:hAnsiTheme="minorHAnsi" w:cstheme="minorBidi"/>
          <w:b w:val="0"/>
          <w:bCs w:val="0"/>
          <w:color w:val="auto"/>
        </w:rPr>
      </w:pPr>
      <w:r w:rsidRPr="00417FA4">
        <w:rPr>
          <w:rFonts w:asciiTheme="minorHAnsi" w:eastAsiaTheme="minorEastAsia" w:hAnsiTheme="minorHAnsi" w:cstheme="minorBidi"/>
          <w:b w:val="0"/>
          <w:bCs w:val="0"/>
          <w:color w:val="auto"/>
        </w:rPr>
        <w:t xml:space="preserve">One of the main tenets of this project is that the backend application is developed using the JavaScript runtime environment, Node.js. A relational database system for effectively managing payroll data is called MySQL. **Authentication and </w:t>
      </w:r>
      <w:proofErr w:type="gramStart"/>
      <w:r w:rsidRPr="00417FA4">
        <w:rPr>
          <w:rFonts w:asciiTheme="minorHAnsi" w:eastAsiaTheme="minorEastAsia" w:hAnsiTheme="minorHAnsi" w:cstheme="minorBidi"/>
          <w:b w:val="0"/>
          <w:bCs w:val="0"/>
          <w:color w:val="auto"/>
        </w:rPr>
        <w:t>Security:*</w:t>
      </w:r>
      <w:proofErr w:type="gramEnd"/>
      <w:r w:rsidRPr="00417FA4">
        <w:rPr>
          <w:rFonts w:asciiTheme="minorHAnsi" w:eastAsiaTheme="minorEastAsia" w:hAnsiTheme="minorHAnsi" w:cstheme="minorBidi"/>
          <w:b w:val="0"/>
          <w:bCs w:val="0"/>
          <w:color w:val="auto"/>
        </w:rPr>
        <w:t xml:space="preserve">* Methods for safeguarding private employee information, including </w:t>
      </w:r>
      <w:proofErr w:type="spellStart"/>
      <w:r w:rsidRPr="00417FA4">
        <w:rPr>
          <w:rFonts w:asciiTheme="minorHAnsi" w:eastAsiaTheme="minorEastAsia" w:hAnsiTheme="minorHAnsi" w:cstheme="minorBidi"/>
          <w:b w:val="0"/>
          <w:bCs w:val="0"/>
          <w:color w:val="auto"/>
        </w:rPr>
        <w:t>bcrypt</w:t>
      </w:r>
      <w:proofErr w:type="spellEnd"/>
      <w:r w:rsidRPr="00417FA4">
        <w:rPr>
          <w:rFonts w:asciiTheme="minorHAnsi" w:eastAsiaTheme="minorEastAsia" w:hAnsiTheme="minorHAnsi" w:cstheme="minorBidi"/>
          <w:b w:val="0"/>
          <w:bCs w:val="0"/>
          <w:color w:val="auto"/>
        </w:rPr>
        <w:t xml:space="preserve"> password hashing.</w:t>
      </w:r>
    </w:p>
    <w:p w14:paraId="2AC5BF4D" w14:textId="4C25B9BE" w:rsidR="00EA14AF" w:rsidRDefault="00000000">
      <w:pPr>
        <w:pStyle w:val="Heading3"/>
      </w:pPr>
      <w:r>
        <w:t>Scope:</w:t>
      </w:r>
    </w:p>
    <w:p w14:paraId="115F107C" w14:textId="77777777" w:rsidR="0066249B" w:rsidRDefault="0066249B">
      <w:pPr>
        <w:pStyle w:val="Heading2"/>
        <w:rPr>
          <w:rFonts w:asciiTheme="minorHAnsi" w:eastAsiaTheme="minorEastAsia" w:hAnsiTheme="minorHAnsi" w:cstheme="minorBidi"/>
          <w:b w:val="0"/>
          <w:bCs w:val="0"/>
          <w:color w:val="auto"/>
          <w:sz w:val="22"/>
          <w:szCs w:val="22"/>
        </w:rPr>
      </w:pPr>
      <w:r w:rsidRPr="0066249B">
        <w:rPr>
          <w:rFonts w:asciiTheme="minorHAnsi" w:eastAsiaTheme="minorEastAsia" w:hAnsiTheme="minorHAnsi" w:cstheme="minorBidi"/>
          <w:b w:val="0"/>
          <w:bCs w:val="0"/>
          <w:color w:val="auto"/>
          <w:sz w:val="22"/>
          <w:szCs w:val="22"/>
        </w:rPr>
        <w:t>The automation of payroll processes for small and medium-sized businesses is the main goal of this initiative. Real-time paycheck production, tax deduction computations, and safe data storage are important aspects. Among its drawbacks are the presumptions of consistent tax regulations and centralized database administration; the current version does not handle many currencies or languages.</w:t>
      </w:r>
    </w:p>
    <w:p w14:paraId="227673F9" w14:textId="21A9FD17" w:rsidR="00EA14AF" w:rsidRDefault="00000000">
      <w:pPr>
        <w:pStyle w:val="Heading2"/>
      </w:pPr>
      <w:r>
        <w:t>3. Traditional Approach</w:t>
      </w:r>
    </w:p>
    <w:p w14:paraId="30B4D58E" w14:textId="77777777" w:rsidR="00432BA5" w:rsidRDefault="00000000">
      <w:pPr>
        <w:pStyle w:val="Heading3"/>
      </w:pPr>
      <w:r>
        <w:t>Common Practices:</w:t>
      </w:r>
    </w:p>
    <w:p w14:paraId="319FEF00" w14:textId="5FA0A3B2" w:rsidR="00432BA5" w:rsidRDefault="00707AB1">
      <w:pPr>
        <w:pStyle w:val="Heading3"/>
        <w:rPr>
          <w:rFonts w:asciiTheme="minorHAnsi" w:eastAsiaTheme="minorEastAsia" w:hAnsiTheme="minorHAnsi" w:cstheme="minorBidi"/>
          <w:b w:val="0"/>
          <w:bCs w:val="0"/>
          <w:color w:val="auto"/>
        </w:rPr>
      </w:pPr>
      <w:r w:rsidRPr="00707AB1">
        <w:rPr>
          <w:rFonts w:asciiTheme="minorHAnsi" w:eastAsiaTheme="minorEastAsia" w:hAnsiTheme="minorHAnsi" w:cstheme="minorBidi"/>
          <w:b w:val="0"/>
          <w:bCs w:val="0"/>
          <w:color w:val="auto"/>
        </w:rPr>
        <w:t>In the past, CSV files and Excel spreadsheets were used for payroll management.</w:t>
      </w:r>
    </w:p>
    <w:p w14:paraId="55497713" w14:textId="2EEF691B" w:rsidR="00707AB1" w:rsidRPr="00707AB1" w:rsidRDefault="00707AB1">
      <w:pPr>
        <w:pStyle w:val="Heading3"/>
      </w:pPr>
      <w:r w:rsidRPr="00707AB1">
        <w:rPr>
          <w:rFonts w:asciiTheme="minorHAnsi" w:eastAsiaTheme="minorEastAsia" w:hAnsiTheme="minorHAnsi" w:cstheme="minorBidi"/>
          <w:b w:val="0"/>
          <w:bCs w:val="0"/>
          <w:color w:val="auto"/>
        </w:rPr>
        <w:lastRenderedPageBreak/>
        <w:t xml:space="preserve"> For tax computations, wage splits, and personnel information, these systems need a great deal of human data entry. Formulas and scripts were used to manually construct reports, which made them prone to mistakes and inefficiencies.</w:t>
      </w:r>
    </w:p>
    <w:p w14:paraId="5B19B72B" w14:textId="695DF9EA" w:rsidR="00EA14AF" w:rsidRDefault="00000000">
      <w:pPr>
        <w:pStyle w:val="Heading3"/>
      </w:pPr>
      <w:r>
        <w:t>Limitations:</w:t>
      </w:r>
    </w:p>
    <w:p w14:paraId="0494C03F" w14:textId="3379DFDB" w:rsidR="00EA14AF" w:rsidRDefault="00000000">
      <w:r>
        <w:t>- **Error-</w:t>
      </w:r>
      <w:proofErr w:type="gramStart"/>
      <w:r>
        <w:t>Prone:*</w:t>
      </w:r>
      <w:proofErr w:type="gramEnd"/>
      <w:r>
        <w:t>* Manual data entry increases the risk of inaccuracies in</w:t>
      </w:r>
      <w:r w:rsidR="003E22AD">
        <w:t xml:space="preserve"> the</w:t>
      </w:r>
      <w:r w:rsidR="003E22AD" w:rsidRPr="003E22AD">
        <w:t xml:space="preserve"> </w:t>
      </w:r>
      <w:r w:rsidR="003E22AD">
        <w:t>calculations</w:t>
      </w:r>
      <w:r w:rsidR="00922247">
        <w:t xml:space="preserve"> of</w:t>
      </w:r>
      <w:r>
        <w:t xml:space="preserve"> payroll.</w:t>
      </w:r>
      <w:r>
        <w:br/>
        <w:t>- **Time-Consuming:** Repeated manual tasks consume significant time and effort.</w:t>
      </w:r>
      <w:r>
        <w:br/>
        <w:t>- **Scalability Issues:** As employee numbers grow, managing payroll manually becomes increasingly challenging</w:t>
      </w:r>
      <w:r w:rsidR="00922247">
        <w:t xml:space="preserve"> and dif</w:t>
      </w:r>
      <w:r w:rsidR="004B08BF">
        <w:t>f</w:t>
      </w:r>
      <w:r w:rsidR="00922247">
        <w:t>icult</w:t>
      </w:r>
      <w:r>
        <w:t>.</w:t>
      </w:r>
      <w:r>
        <w:br/>
        <w:t>- **Security Concerns:** Sensitive data stored in spreadsheets lacks robust protection mechanisms.</w:t>
      </w:r>
    </w:p>
    <w:p w14:paraId="599FD946" w14:textId="77777777" w:rsidR="00EA14AF" w:rsidRDefault="00000000">
      <w:pPr>
        <w:pStyle w:val="Heading2"/>
      </w:pPr>
      <w:r>
        <w:t>4. Identifying Gaps</w:t>
      </w:r>
    </w:p>
    <w:p w14:paraId="645F2898" w14:textId="77777777" w:rsidR="00EA14AF" w:rsidRDefault="00000000">
      <w:pPr>
        <w:pStyle w:val="Heading3"/>
      </w:pPr>
      <w:r>
        <w:t>Analysis of Limitations:</w:t>
      </w:r>
    </w:p>
    <w:p w14:paraId="229A88A2" w14:textId="77777777" w:rsidR="000C5AD9" w:rsidRDefault="000C5AD9">
      <w:pPr>
        <w:pStyle w:val="Heading3"/>
        <w:rPr>
          <w:rFonts w:asciiTheme="minorHAnsi" w:eastAsiaTheme="minorEastAsia" w:hAnsiTheme="minorHAnsi" w:cstheme="minorBidi"/>
          <w:b w:val="0"/>
          <w:bCs w:val="0"/>
          <w:color w:val="auto"/>
        </w:rPr>
      </w:pPr>
      <w:r w:rsidRPr="000C5AD9">
        <w:rPr>
          <w:rFonts w:asciiTheme="minorHAnsi" w:eastAsiaTheme="minorEastAsia" w:hAnsiTheme="minorHAnsi" w:cstheme="minorBidi"/>
          <w:b w:val="0"/>
          <w:bCs w:val="0"/>
          <w:color w:val="auto"/>
        </w:rPr>
        <w:t>Because manual payroll systems lack automation, real-time processing, and data security capabilities, they are unable to satisfy the needs of contemporary businesses. Inaccuracies in tax or salary computations may result in regulatory fines and employee discontent.</w:t>
      </w:r>
    </w:p>
    <w:p w14:paraId="2D3DFB69" w14:textId="29043CBB" w:rsidR="00EA14AF" w:rsidRDefault="00000000">
      <w:pPr>
        <w:pStyle w:val="Heading3"/>
      </w:pPr>
      <w:r>
        <w:t>Need for Innovation:</w:t>
      </w:r>
    </w:p>
    <w:p w14:paraId="3D934E38" w14:textId="77777777" w:rsidR="009666C8" w:rsidRDefault="009666C8">
      <w:pPr>
        <w:pStyle w:val="Heading2"/>
        <w:rPr>
          <w:rFonts w:asciiTheme="minorHAnsi" w:eastAsiaTheme="minorEastAsia" w:hAnsiTheme="minorHAnsi" w:cstheme="minorBidi"/>
          <w:b w:val="0"/>
          <w:bCs w:val="0"/>
          <w:color w:val="auto"/>
          <w:sz w:val="22"/>
          <w:szCs w:val="22"/>
        </w:rPr>
      </w:pPr>
      <w:r w:rsidRPr="009666C8">
        <w:rPr>
          <w:rFonts w:asciiTheme="minorHAnsi" w:eastAsiaTheme="minorEastAsia" w:hAnsiTheme="minorHAnsi" w:cstheme="minorBidi"/>
          <w:b w:val="0"/>
          <w:bCs w:val="0"/>
          <w:color w:val="auto"/>
          <w:sz w:val="22"/>
          <w:szCs w:val="22"/>
        </w:rPr>
        <w:t>This project's development has been motivated by the need for a payroll solution that is both more secure and efficient. Timely and precise computations are made possible by automation, while data integrity and regulatory compliance are guaranteed by sophisticated security measures. These shortcomings are filled by the suggested Payroll Management System's technological advancements.</w:t>
      </w:r>
    </w:p>
    <w:p w14:paraId="3B2DFCF3" w14:textId="56B01E9D" w:rsidR="00EA14AF" w:rsidRDefault="00000000">
      <w:pPr>
        <w:pStyle w:val="Heading2"/>
      </w:pPr>
      <w:r>
        <w:t>5. Project Objective and Proposed Solution</w:t>
      </w:r>
    </w:p>
    <w:p w14:paraId="6E4DCE77" w14:textId="77777777" w:rsidR="00EA14AF" w:rsidRDefault="00000000">
      <w:pPr>
        <w:pStyle w:val="Heading3"/>
      </w:pPr>
      <w:r>
        <w:t>Project Goals:</w:t>
      </w:r>
    </w:p>
    <w:p w14:paraId="39F6A36B" w14:textId="61688459" w:rsidR="00EA14AF" w:rsidRDefault="00C65788">
      <w:r w:rsidRPr="00C65788">
        <w:t>The main objective is to automate payroll processes by offering services like:</w:t>
      </w:r>
      <w:r w:rsidR="00000000">
        <w:br/>
        <w:t>- Accurate and automated salary calculations.</w:t>
      </w:r>
      <w:r w:rsidR="00000000">
        <w:br/>
        <w:t>- Real-time data updates.</w:t>
      </w:r>
      <w:r w:rsidR="00000000">
        <w:br/>
        <w:t>- Enhanced data security and integrity.</w:t>
      </w:r>
    </w:p>
    <w:p w14:paraId="45E800D5" w14:textId="77777777" w:rsidR="00EA14AF" w:rsidRDefault="00000000">
      <w:pPr>
        <w:pStyle w:val="Heading3"/>
      </w:pPr>
      <w:r>
        <w:t>Solution Overview:</w:t>
      </w:r>
    </w:p>
    <w:p w14:paraId="7074D7B9" w14:textId="4815CF7A" w:rsidR="00EA14AF" w:rsidRDefault="00AB337C">
      <w:r w:rsidRPr="00AB337C">
        <w:t>The solution creates a strong payroll administration system by integrating a MySQL database with a Node.js backend. Among the features are</w:t>
      </w:r>
      <w:r w:rsidR="00000000">
        <w:t>:</w:t>
      </w:r>
      <w:r w:rsidR="00000000">
        <w:br/>
        <w:t>- A secure login system using bcrypt for password hashing.</w:t>
      </w:r>
      <w:r w:rsidR="00000000">
        <w:br/>
        <w:t>- CRUD operations for managing employee records.</w:t>
      </w:r>
      <w:r w:rsidR="00000000">
        <w:br/>
        <w:t>- Automated tax and salary calculations based on predefined rules.</w:t>
      </w:r>
    </w:p>
    <w:p w14:paraId="4D84C712" w14:textId="77777777" w:rsidR="00EA14AF" w:rsidRDefault="00000000">
      <w:pPr>
        <w:pStyle w:val="Heading2"/>
      </w:pPr>
      <w:r>
        <w:lastRenderedPageBreak/>
        <w:t>6. Project Description</w:t>
      </w:r>
    </w:p>
    <w:p w14:paraId="79D5E8E8" w14:textId="77777777" w:rsidR="00EA14AF" w:rsidRDefault="00000000">
      <w:pPr>
        <w:pStyle w:val="Heading3"/>
      </w:pPr>
      <w:r>
        <w:t>Database Design:</w:t>
      </w:r>
    </w:p>
    <w:p w14:paraId="278C2166" w14:textId="77777777" w:rsidR="004A1A63" w:rsidRDefault="004A1A63">
      <w:pPr>
        <w:pStyle w:val="Heading3"/>
        <w:rPr>
          <w:rFonts w:asciiTheme="minorHAnsi" w:eastAsiaTheme="minorEastAsia" w:hAnsiTheme="minorHAnsi" w:cstheme="minorBidi"/>
          <w:b w:val="0"/>
          <w:bCs w:val="0"/>
          <w:color w:val="auto"/>
        </w:rPr>
      </w:pPr>
      <w:r w:rsidRPr="004A1A63">
        <w:rPr>
          <w:rFonts w:asciiTheme="minorHAnsi" w:eastAsiaTheme="minorEastAsia" w:hAnsiTheme="minorHAnsi" w:cstheme="minorBidi"/>
          <w:b w:val="0"/>
          <w:bCs w:val="0"/>
          <w:color w:val="auto"/>
        </w:rPr>
        <w:t>Tables for personnel, payroll records, branches, and departments are all part of the database schema. Primary and foreign keys are used to create relationships in each table, which is made to store data effectively.</w:t>
      </w:r>
    </w:p>
    <w:p w14:paraId="41790F73" w14:textId="7236489A" w:rsidR="00EA14AF" w:rsidRDefault="00000000">
      <w:pPr>
        <w:pStyle w:val="Heading3"/>
      </w:pPr>
      <w:r>
        <w:t>Entity-Relationship Diagram (ERD):</w:t>
      </w:r>
    </w:p>
    <w:p w14:paraId="5C5287F1" w14:textId="77777777" w:rsidR="00EA14AF" w:rsidRDefault="00000000">
      <w:r>
        <w:t>The ERD highlights entities such as Employees, Payroll, and Departments, illustrating their relationships:</w:t>
      </w:r>
      <w:r>
        <w:br/>
        <w:t>- One-to-Many: Each department can have multiple employees.</w:t>
      </w:r>
      <w:r>
        <w:br/>
        <w:t>- Many-to-One: Payroll records are associated with specific employees.</w:t>
      </w:r>
    </w:p>
    <w:p w14:paraId="6536083B" w14:textId="77777777" w:rsidR="00EA14AF" w:rsidRDefault="00000000">
      <w:pPr>
        <w:pStyle w:val="Heading3"/>
      </w:pPr>
      <w:r>
        <w:t>Attributes and Tables:</w:t>
      </w:r>
    </w:p>
    <w:p w14:paraId="64E6BDE9" w14:textId="77777777" w:rsidR="00EA14AF" w:rsidRDefault="00000000">
      <w:r>
        <w:t>Key tables and their attributes:</w:t>
      </w:r>
      <w:r>
        <w:br/>
        <w:t>- **Employees:** Employee ID (Primary Key), Name, Position, Branch ID (Foreign Key).</w:t>
      </w:r>
      <w:r>
        <w:br/>
        <w:t>- **Payroll:** Payroll ID (Primary Key), Employee ID (Foreign Key), Salary, Tax Deduction, Net Pay.</w:t>
      </w:r>
      <w:r>
        <w:br/>
        <w:t>- **Departments:** Department ID (Primary Key), Name, Manager.</w:t>
      </w:r>
    </w:p>
    <w:p w14:paraId="031084DD" w14:textId="77777777" w:rsidR="00EA14AF" w:rsidRDefault="00000000">
      <w:pPr>
        <w:pStyle w:val="Heading3"/>
      </w:pPr>
      <w:r>
        <w:t>Data Integrity and Constraints:</w:t>
      </w:r>
    </w:p>
    <w:p w14:paraId="2BC5D75F" w14:textId="77777777" w:rsidR="00EA14AF" w:rsidRDefault="00000000">
      <w:r>
        <w:t>Constraints ensure reliable data management:</w:t>
      </w:r>
      <w:r>
        <w:br/>
        <w:t>- **Primary Keys:** Ensure each record is unique.</w:t>
      </w:r>
      <w:r>
        <w:br/>
        <w:t>- **Foreign Keys:** Maintain relationships between tables.</w:t>
      </w:r>
      <w:r>
        <w:br/>
        <w:t>- **Check Constraints:** Validate data inputs (e.g., salary &gt;= 0).</w:t>
      </w:r>
    </w:p>
    <w:p w14:paraId="5FE41D1F" w14:textId="77777777" w:rsidR="00EA14AF" w:rsidRDefault="00000000">
      <w:pPr>
        <w:pStyle w:val="Heading2"/>
      </w:pPr>
      <w:r>
        <w:t>7. Implementation Details</w:t>
      </w:r>
    </w:p>
    <w:p w14:paraId="4D3E154A" w14:textId="77777777" w:rsidR="00EA14AF" w:rsidRDefault="00000000">
      <w:pPr>
        <w:pStyle w:val="Heading3"/>
      </w:pPr>
      <w:r>
        <w:t>Data Modeling:</w:t>
      </w:r>
    </w:p>
    <w:p w14:paraId="26487C0D" w14:textId="77777777" w:rsidR="00057C04" w:rsidRDefault="00057C04">
      <w:pPr>
        <w:pStyle w:val="Heading3"/>
        <w:rPr>
          <w:rFonts w:asciiTheme="minorHAnsi" w:eastAsiaTheme="minorEastAsia" w:hAnsiTheme="minorHAnsi" w:cstheme="minorBidi"/>
          <w:b w:val="0"/>
          <w:bCs w:val="0"/>
          <w:color w:val="auto"/>
        </w:rPr>
      </w:pPr>
      <w:r w:rsidRPr="00057C04">
        <w:rPr>
          <w:rFonts w:asciiTheme="minorHAnsi" w:eastAsiaTheme="minorEastAsia" w:hAnsiTheme="minorHAnsi" w:cstheme="minorBidi"/>
          <w:b w:val="0"/>
          <w:bCs w:val="0"/>
          <w:color w:val="auto"/>
        </w:rPr>
        <w:t>MySQL was used to convert the conceptual ERD into a physical structure, with tables designed for effective query execution and storage.</w:t>
      </w:r>
    </w:p>
    <w:p w14:paraId="2552E80C" w14:textId="67F7BE32" w:rsidR="00EA14AF" w:rsidRDefault="00000000">
      <w:pPr>
        <w:pStyle w:val="Heading3"/>
      </w:pPr>
      <w:r>
        <w:t>Technology Stack:</w:t>
      </w:r>
    </w:p>
    <w:p w14:paraId="789CD7CB" w14:textId="77777777" w:rsidR="00EA14AF" w:rsidRDefault="00000000">
      <w:r>
        <w:t>- **Backend:** Node.js</w:t>
      </w:r>
      <w:r>
        <w:br/>
        <w:t>- **Frontend:** HTML, CSS, JavaScript</w:t>
      </w:r>
      <w:r>
        <w:br/>
        <w:t>- **Database:** MySQL</w:t>
      </w:r>
      <w:r>
        <w:br/>
        <w:t>- **Libraries:** express, cors, mysql2, bcrypt for secure and efficient development.</w:t>
      </w:r>
    </w:p>
    <w:p w14:paraId="340F72DE" w14:textId="77777777" w:rsidR="00EA14AF" w:rsidRDefault="00000000">
      <w:pPr>
        <w:pStyle w:val="Heading3"/>
      </w:pPr>
      <w:r>
        <w:t>Data Flow:</w:t>
      </w:r>
    </w:p>
    <w:p w14:paraId="4FB68CAF" w14:textId="77777777" w:rsidR="00EA14AF" w:rsidRDefault="00000000">
      <w:r>
        <w:t>Data flows seamlessly between the frontend, backend, and database:</w:t>
      </w:r>
      <w:r>
        <w:br/>
        <w:t>- Users interact with a web interface to view or update records.</w:t>
      </w:r>
      <w:r>
        <w:br/>
        <w:t>- CRUD operations handle employee data management in real-time.</w:t>
      </w:r>
      <w:r>
        <w:br/>
        <w:t>- The backend processes inputs and queries the database for accurate results.</w:t>
      </w:r>
    </w:p>
    <w:p w14:paraId="293FEDD7" w14:textId="77777777" w:rsidR="00EA14AF" w:rsidRDefault="00000000">
      <w:pPr>
        <w:pStyle w:val="Heading2"/>
      </w:pPr>
      <w:r>
        <w:lastRenderedPageBreak/>
        <w:t>8. Team Contributions</w:t>
      </w:r>
    </w:p>
    <w:p w14:paraId="149429E6" w14:textId="77777777" w:rsidR="00EA14AF" w:rsidRDefault="00000000">
      <w:pPr>
        <w:pStyle w:val="Heading3"/>
      </w:pPr>
      <w:r>
        <w:t>Roles and Responsibilities:</w:t>
      </w:r>
    </w:p>
    <w:p w14:paraId="5ECF8E82" w14:textId="0A96D0FB" w:rsidR="00AD0103" w:rsidRDefault="006D3401" w:rsidP="00FE5963">
      <w:pPr>
        <w:spacing w:line="240" w:lineRule="auto"/>
      </w:pPr>
      <w:r w:rsidRPr="003D16AE">
        <w:rPr>
          <w:i/>
          <w:iCs/>
        </w:rPr>
        <w:t xml:space="preserve">Priyansh </w:t>
      </w:r>
      <w:proofErr w:type="gramStart"/>
      <w:r w:rsidRPr="003D16AE">
        <w:rPr>
          <w:i/>
          <w:iCs/>
        </w:rPr>
        <w:t>Patel</w:t>
      </w:r>
      <w:r>
        <w:t>:-</w:t>
      </w:r>
      <w:proofErr w:type="gramEnd"/>
      <w:r>
        <w:t xml:space="preserve"> </w:t>
      </w:r>
      <w:r w:rsidR="00836FDD">
        <w:t>Team Leader &amp; Back</w:t>
      </w:r>
      <w:r w:rsidR="00AB5CF3">
        <w:t xml:space="preserve">end Developer </w:t>
      </w:r>
    </w:p>
    <w:p w14:paraId="4AF07475" w14:textId="239DF76E" w:rsidR="00AB5CF3" w:rsidRDefault="00AB5CF3" w:rsidP="00FE5963">
      <w:pPr>
        <w:spacing w:line="240" w:lineRule="auto"/>
      </w:pPr>
      <w:r w:rsidRPr="003D16AE">
        <w:rPr>
          <w:i/>
          <w:iCs/>
        </w:rPr>
        <w:t xml:space="preserve">Vijay </w:t>
      </w:r>
      <w:proofErr w:type="gramStart"/>
      <w:r w:rsidRPr="003D16AE">
        <w:rPr>
          <w:i/>
          <w:iCs/>
        </w:rPr>
        <w:t>Patel</w:t>
      </w:r>
      <w:r>
        <w:t>:-</w:t>
      </w:r>
      <w:proofErr w:type="gramEnd"/>
      <w:r>
        <w:t xml:space="preserve"> Front</w:t>
      </w:r>
      <w:r w:rsidR="00B25ADA">
        <w:t xml:space="preserve">end Developer &amp; Tester </w:t>
      </w:r>
    </w:p>
    <w:p w14:paraId="2A8F0B4A" w14:textId="4E9931D2" w:rsidR="00B25ADA" w:rsidRDefault="00B25ADA" w:rsidP="00FE5963">
      <w:pPr>
        <w:spacing w:line="240" w:lineRule="auto"/>
      </w:pPr>
      <w:r w:rsidRPr="003D16AE">
        <w:rPr>
          <w:i/>
          <w:iCs/>
        </w:rPr>
        <w:t xml:space="preserve">Kush </w:t>
      </w:r>
      <w:proofErr w:type="gramStart"/>
      <w:r w:rsidRPr="003D16AE">
        <w:rPr>
          <w:i/>
          <w:iCs/>
        </w:rPr>
        <w:t>Makani</w:t>
      </w:r>
      <w:r>
        <w:t>:-</w:t>
      </w:r>
      <w:proofErr w:type="gramEnd"/>
      <w:r>
        <w:t xml:space="preserve"> Backend Developer </w:t>
      </w:r>
      <w:r w:rsidR="00DC60F8">
        <w:t xml:space="preserve">&amp; Documentation Specialist </w:t>
      </w:r>
    </w:p>
    <w:p w14:paraId="6E30769F" w14:textId="587FF5DD" w:rsidR="00DC60F8" w:rsidRPr="00AD0103" w:rsidRDefault="00DC60F8" w:rsidP="00FE5963">
      <w:pPr>
        <w:spacing w:line="240" w:lineRule="auto"/>
      </w:pPr>
      <w:r w:rsidRPr="003D16AE">
        <w:rPr>
          <w:i/>
          <w:iCs/>
        </w:rPr>
        <w:t xml:space="preserve">Sahil </w:t>
      </w:r>
      <w:proofErr w:type="gramStart"/>
      <w:r w:rsidRPr="003D16AE">
        <w:rPr>
          <w:i/>
          <w:iCs/>
        </w:rPr>
        <w:t>Nandha</w:t>
      </w:r>
      <w:r>
        <w:t>:-</w:t>
      </w:r>
      <w:proofErr w:type="gramEnd"/>
      <w:r>
        <w:t xml:space="preserve"> Teaster &amp; Support Developer </w:t>
      </w:r>
    </w:p>
    <w:p w14:paraId="13181966" w14:textId="77777777" w:rsidR="00EA14AF" w:rsidRDefault="00000000">
      <w:r>
        <w:t>All team members contributed equally to various aspects of the project, including:</w:t>
      </w:r>
      <w:r>
        <w:br/>
        <w:t>- Database Design: Schema creation and optimization.</w:t>
      </w:r>
      <w:r>
        <w:br/>
        <w:t>- Backend Development: Implementing APIs and CRUD operations.</w:t>
      </w:r>
      <w:r>
        <w:br/>
        <w:t>- Testing: Ensuring system reliability and usability.</w:t>
      </w:r>
    </w:p>
    <w:p w14:paraId="1E93246A" w14:textId="77777777" w:rsidR="00EA14AF" w:rsidRDefault="00000000">
      <w:pPr>
        <w:pStyle w:val="Heading3"/>
      </w:pPr>
      <w:r>
        <w:t>Contribution Percentages:</w:t>
      </w:r>
    </w:p>
    <w:p w14:paraId="0DE8BF7E" w14:textId="77777777" w:rsidR="00EA14AF" w:rsidRDefault="00000000">
      <w:r>
        <w:t>Each member contributed 25% to the overall project tasks.</w:t>
      </w:r>
    </w:p>
    <w:p w14:paraId="3506F51A" w14:textId="77777777" w:rsidR="00EA14AF" w:rsidRDefault="00000000">
      <w:pPr>
        <w:pStyle w:val="Heading2"/>
      </w:pPr>
      <w:r>
        <w:t>9. Conclusion and Future Work</w:t>
      </w:r>
    </w:p>
    <w:p w14:paraId="66F5C65A" w14:textId="77777777" w:rsidR="00EA14AF" w:rsidRDefault="00000000">
      <w:pPr>
        <w:pStyle w:val="Heading3"/>
      </w:pPr>
      <w:r>
        <w:t>Conclusion:</w:t>
      </w:r>
    </w:p>
    <w:p w14:paraId="3D867789" w14:textId="77777777" w:rsidR="00285330" w:rsidRDefault="00285330">
      <w:pPr>
        <w:pStyle w:val="Heading3"/>
        <w:rPr>
          <w:rFonts w:asciiTheme="minorHAnsi" w:eastAsiaTheme="minorEastAsia" w:hAnsiTheme="minorHAnsi" w:cstheme="minorBidi"/>
          <w:b w:val="0"/>
          <w:bCs w:val="0"/>
          <w:color w:val="auto"/>
        </w:rPr>
      </w:pPr>
      <w:r w:rsidRPr="00285330">
        <w:rPr>
          <w:rFonts w:asciiTheme="minorHAnsi" w:eastAsiaTheme="minorEastAsia" w:hAnsiTheme="minorHAnsi" w:cstheme="minorBidi"/>
          <w:b w:val="0"/>
          <w:bCs w:val="0"/>
          <w:color w:val="auto"/>
        </w:rPr>
        <w:t>Payroll procedures are effectively automated by the Payroll Management System, guaranteeing accurate and on-time salary payments. The system is a dependable option for contemporary firms as it improves productivity and data security.</w:t>
      </w:r>
    </w:p>
    <w:p w14:paraId="637CEC55" w14:textId="46E79686" w:rsidR="00EA14AF" w:rsidRDefault="00000000">
      <w:pPr>
        <w:pStyle w:val="Heading3"/>
      </w:pPr>
      <w:r>
        <w:t>Future Scope:</w:t>
      </w:r>
    </w:p>
    <w:p w14:paraId="4A836599" w14:textId="77777777" w:rsidR="00EA14AF" w:rsidRDefault="00000000">
      <w:r>
        <w:t>Future improvements could include:</w:t>
      </w:r>
      <w:r>
        <w:br/>
        <w:t>- Multi-currency support for international payrolls.</w:t>
      </w:r>
      <w:r>
        <w:br/>
        <w:t>- Integration with regulatory APIs for automated compliance.</w:t>
      </w:r>
      <w:r>
        <w:br/>
        <w:t>- Development of a mobile app for on-the-go access.</w:t>
      </w:r>
    </w:p>
    <w:p w14:paraId="2DDD8DED" w14:textId="77777777" w:rsidR="00EA14AF" w:rsidRDefault="00000000">
      <w:pPr>
        <w:pStyle w:val="Heading2"/>
      </w:pPr>
      <w:r>
        <w:t>10. Presentation Week Activities</w:t>
      </w:r>
    </w:p>
    <w:p w14:paraId="279A93CB" w14:textId="77777777" w:rsidR="00EA14AF" w:rsidRDefault="00000000">
      <w:pPr>
        <w:pStyle w:val="Heading3"/>
      </w:pPr>
      <w:r>
        <w:t>Question Asked:</w:t>
      </w:r>
    </w:p>
    <w:p w14:paraId="2715DC43" w14:textId="77777777" w:rsidR="000117D5" w:rsidRDefault="000117D5">
      <w:pPr>
        <w:pStyle w:val="Heading3"/>
        <w:rPr>
          <w:rFonts w:asciiTheme="minorHAnsi" w:eastAsiaTheme="minorEastAsia" w:hAnsiTheme="minorHAnsi" w:cstheme="minorBidi"/>
          <w:b w:val="0"/>
          <w:bCs w:val="0"/>
          <w:color w:val="auto"/>
        </w:rPr>
      </w:pPr>
      <w:r w:rsidRPr="000117D5">
        <w:rPr>
          <w:rFonts w:asciiTheme="minorHAnsi" w:eastAsiaTheme="minorEastAsia" w:hAnsiTheme="minorHAnsi" w:cstheme="minorBidi"/>
          <w:b w:val="0"/>
          <w:bCs w:val="0"/>
          <w:color w:val="auto"/>
        </w:rPr>
        <w:t>What more steps may be made to improve payroll systems' data security?</w:t>
      </w:r>
    </w:p>
    <w:p w14:paraId="4526DFE7" w14:textId="265507B8" w:rsidR="00EA14AF" w:rsidRDefault="00000000">
      <w:pPr>
        <w:pStyle w:val="Heading3"/>
      </w:pPr>
      <w:r>
        <w:t>Group Number:</w:t>
      </w:r>
    </w:p>
    <w:p w14:paraId="7F6885D8" w14:textId="646D3A64" w:rsidR="00EA14AF" w:rsidRDefault="00AD0103">
      <w:r>
        <w:t>10</w:t>
      </w:r>
    </w:p>
    <w:sectPr w:rsidR="00EA14AF" w:rsidSect="00F64C6F">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2761780">
    <w:abstractNumId w:val="8"/>
  </w:num>
  <w:num w:numId="2" w16cid:durableId="646592974">
    <w:abstractNumId w:val="6"/>
  </w:num>
  <w:num w:numId="3" w16cid:durableId="1349679705">
    <w:abstractNumId w:val="5"/>
  </w:num>
  <w:num w:numId="4" w16cid:durableId="256794791">
    <w:abstractNumId w:val="4"/>
  </w:num>
  <w:num w:numId="5" w16cid:durableId="1413813165">
    <w:abstractNumId w:val="7"/>
  </w:num>
  <w:num w:numId="6" w16cid:durableId="1580092011">
    <w:abstractNumId w:val="3"/>
  </w:num>
  <w:num w:numId="7" w16cid:durableId="1234241673">
    <w:abstractNumId w:val="2"/>
  </w:num>
  <w:num w:numId="8" w16cid:durableId="1095832819">
    <w:abstractNumId w:val="1"/>
  </w:num>
  <w:num w:numId="9" w16cid:durableId="1966961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7D5"/>
    <w:rsid w:val="00014C20"/>
    <w:rsid w:val="00034616"/>
    <w:rsid w:val="00050673"/>
    <w:rsid w:val="00057734"/>
    <w:rsid w:val="00057C04"/>
    <w:rsid w:val="0006063C"/>
    <w:rsid w:val="000C5AD9"/>
    <w:rsid w:val="0015074B"/>
    <w:rsid w:val="00233EA3"/>
    <w:rsid w:val="00283DD0"/>
    <w:rsid w:val="00285330"/>
    <w:rsid w:val="0029639D"/>
    <w:rsid w:val="002A6C7E"/>
    <w:rsid w:val="00326F90"/>
    <w:rsid w:val="003B3ED8"/>
    <w:rsid w:val="003D16AE"/>
    <w:rsid w:val="003E22AD"/>
    <w:rsid w:val="00417FA4"/>
    <w:rsid w:val="00432BA5"/>
    <w:rsid w:val="004A1A63"/>
    <w:rsid w:val="004B08BF"/>
    <w:rsid w:val="00556F9B"/>
    <w:rsid w:val="0066249B"/>
    <w:rsid w:val="006D3401"/>
    <w:rsid w:val="00707AB1"/>
    <w:rsid w:val="00836FDD"/>
    <w:rsid w:val="008E0008"/>
    <w:rsid w:val="00922247"/>
    <w:rsid w:val="009666C8"/>
    <w:rsid w:val="009C25D6"/>
    <w:rsid w:val="00AA1D8D"/>
    <w:rsid w:val="00AB337C"/>
    <w:rsid w:val="00AB5CF3"/>
    <w:rsid w:val="00AD0103"/>
    <w:rsid w:val="00AF6944"/>
    <w:rsid w:val="00B25ADA"/>
    <w:rsid w:val="00B47730"/>
    <w:rsid w:val="00BE28C0"/>
    <w:rsid w:val="00C411D2"/>
    <w:rsid w:val="00C65788"/>
    <w:rsid w:val="00CA4246"/>
    <w:rsid w:val="00CB0664"/>
    <w:rsid w:val="00CD1ECF"/>
    <w:rsid w:val="00D83F24"/>
    <w:rsid w:val="00DC60F8"/>
    <w:rsid w:val="00EA14AF"/>
    <w:rsid w:val="00F64C6F"/>
    <w:rsid w:val="00FC693F"/>
    <w:rsid w:val="00FE59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294F24"/>
  <w14:defaultImageDpi w14:val="300"/>
  <w15:docId w15:val="{C3F988D8-4C14-4A6A-B653-D2F01609F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F64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06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Payroll Management System (Group-6)</dc:subject>
  <dc:creator>python-docx</dc:creator>
  <cp:keywords/>
  <dc:description>generated by python-docx</dc:description>
  <cp:lastModifiedBy>sahil soni</cp:lastModifiedBy>
  <cp:revision>37</cp:revision>
  <dcterms:created xsi:type="dcterms:W3CDTF">2024-12-07T18:09:00Z</dcterms:created>
  <dcterms:modified xsi:type="dcterms:W3CDTF">2024-12-07T18:42:00Z</dcterms:modified>
  <cp:category/>
</cp:coreProperties>
</file>